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65DEB" w14:textId="77777777" w:rsidR="00B82793" w:rsidRDefault="00000000" w:rsidP="00420F2A">
      <w:pPr>
        <w:spacing w:line="360" w:lineRule="auto"/>
        <w:jc w:val="center"/>
      </w:pPr>
      <w:r>
        <w:rPr>
          <w:b/>
          <w:sz w:val="40"/>
        </w:rPr>
        <w:t>Roqeeb Adeyinka</w:t>
      </w:r>
    </w:p>
    <w:p w14:paraId="47DC44FF" w14:textId="77777777" w:rsidR="008678F4" w:rsidRDefault="00000000" w:rsidP="00420F2A">
      <w:pPr>
        <w:spacing w:line="360" w:lineRule="auto"/>
        <w:jc w:val="center"/>
      </w:pPr>
      <w:r>
        <w:t xml:space="preserve">Email: </w:t>
      </w:r>
      <w:r w:rsidR="00420F2A">
        <w:t>roqeebadeyinka</w:t>
      </w:r>
      <w:r>
        <w:t>@</w:t>
      </w:r>
      <w:r w:rsidR="00420F2A">
        <w:t>gmail</w:t>
      </w:r>
      <w:r>
        <w:t>.com | Phone: +234</w:t>
      </w:r>
      <w:r w:rsidR="00420F2A">
        <w:t>9060678621</w:t>
      </w:r>
      <w:r>
        <w:t xml:space="preserve"> </w:t>
      </w:r>
    </w:p>
    <w:p w14:paraId="355DDF88" w14:textId="00732ED5" w:rsidR="00B82793" w:rsidRDefault="008678F4" w:rsidP="00420F2A">
      <w:pPr>
        <w:spacing w:line="360" w:lineRule="auto"/>
        <w:jc w:val="center"/>
      </w:pPr>
      <w:hyperlink r:id="rId6" w:history="1">
        <w:proofErr w:type="spellStart"/>
        <w:r w:rsidRPr="008678F4">
          <w:rPr>
            <w:rStyle w:val="Hyperlink"/>
            <w:color w:val="1F497D" w:themeColor="text2"/>
          </w:rPr>
          <w:t>Github</w:t>
        </w:r>
        <w:proofErr w:type="spellEnd"/>
      </w:hyperlink>
      <w:r w:rsidR="00D52DBE">
        <w:rPr>
          <w:color w:val="1F497D" w:themeColor="text2"/>
        </w:rPr>
        <w:t xml:space="preserve"> </w:t>
      </w:r>
      <w:r w:rsidR="00000000">
        <w:t xml:space="preserve">| </w:t>
      </w:r>
      <w:hyperlink r:id="rId7" w:history="1">
        <w:r w:rsidRPr="008678F4">
          <w:rPr>
            <w:rStyle w:val="Hyperlink"/>
            <w:color w:val="1F497D" w:themeColor="text2"/>
          </w:rPr>
          <w:t>LinkedIn</w:t>
        </w:r>
      </w:hyperlink>
      <w:r w:rsidR="00214E47">
        <w:t xml:space="preserve">| </w:t>
      </w:r>
      <w:hyperlink r:id="rId8" w:history="1">
        <w:r w:rsidRPr="008678F4">
          <w:rPr>
            <w:rStyle w:val="Hyperlink"/>
            <w:color w:val="1F497D" w:themeColor="text2"/>
          </w:rPr>
          <w:t>Website</w:t>
        </w:r>
      </w:hyperlink>
    </w:p>
    <w:p w14:paraId="6D55321B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t>Professional Summary</w:t>
      </w:r>
    </w:p>
    <w:p w14:paraId="78701D82" w14:textId="77777777" w:rsidR="00B82793" w:rsidRDefault="00000000" w:rsidP="00420F2A">
      <w:pPr>
        <w:spacing w:line="360" w:lineRule="auto"/>
      </w:pPr>
      <w:r>
        <w:t>Results-driven Software Engineer with 3+ years of proven experience building scalable web applications and leading software projects. Skilled in React, Next.js, Angular, JavaScript/TypeScript, and the MERN stack. Experienced in developing full-featured e-commerce platforms, dashboards, and ticketing solutions. Adept at working independently, collaborating with cross-functional teams, and delivering high-quality solutions under tight deadlines.</w:t>
      </w:r>
    </w:p>
    <w:p w14:paraId="0028ED0E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t>Technical Skills</w:t>
      </w:r>
    </w:p>
    <w:p w14:paraId="3D1AEA0F" w14:textId="77777777" w:rsidR="00B82793" w:rsidRDefault="00000000" w:rsidP="00420F2A">
      <w:pPr>
        <w:spacing w:line="360" w:lineRule="auto"/>
      </w:pPr>
      <w:r>
        <w:t>Frontend: React, Next.js, Angular, Redux, Tailwind CSS, Styled Components</w:t>
      </w:r>
      <w:r>
        <w:br/>
        <w:t>Backend: Node.js, Express.js</w:t>
      </w:r>
      <w:r>
        <w:br/>
        <w:t>Databases: MongoDB, Firebase</w:t>
      </w:r>
      <w:r>
        <w:br/>
        <w:t>Languages: JavaScript, TypeScript</w:t>
      </w:r>
      <w:r>
        <w:br/>
        <w:t>Dev Tools: Git/GitHub, Docker (basic), VS Code</w:t>
      </w:r>
      <w:r>
        <w:br/>
        <w:t>Testing &amp; Monitoring: Jest, Postman, New Relic (familiarity)</w:t>
      </w:r>
      <w:r>
        <w:br/>
        <w:t>Other: REST APIs, Agile/Scrum, CI/CD (basic), System optimization, Project management</w:t>
      </w:r>
    </w:p>
    <w:p w14:paraId="4C920F3A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t>Professional Experience</w:t>
      </w:r>
    </w:p>
    <w:p w14:paraId="1A5EFAC4" w14:textId="77777777" w:rsidR="00B82793" w:rsidRDefault="00000000" w:rsidP="00420F2A">
      <w:pPr>
        <w:spacing w:line="360" w:lineRule="auto"/>
      </w:pPr>
      <w:r>
        <w:rPr>
          <w:b/>
        </w:rPr>
        <w:t xml:space="preserve">Lead Software Engineer | </w:t>
      </w:r>
      <w:proofErr w:type="spellStart"/>
      <w:r>
        <w:rPr>
          <w:b/>
        </w:rPr>
        <w:t>Flexire</w:t>
      </w:r>
      <w:proofErr w:type="spellEnd"/>
      <w:r>
        <w:rPr>
          <w:b/>
        </w:rPr>
        <w:t xml:space="preserve"> Consulting (Remote) | 2025 – Present</w:t>
      </w:r>
    </w:p>
    <w:p w14:paraId="14BFA775" w14:textId="1787FAC3" w:rsidR="00420F2A" w:rsidRDefault="00000000" w:rsidP="00420F2A">
      <w:pPr>
        <w:spacing w:line="360" w:lineRule="auto"/>
      </w:pPr>
      <w:r>
        <w:t>- Lead software development efforts for dashboards and client-facing web applications.</w:t>
      </w:r>
      <w:r>
        <w:br/>
        <w:t>- Built the company’s landing page and designed dynamic dashboards using data provided by analysts.</w:t>
      </w:r>
      <w:r>
        <w:br/>
        <w:t>- Collaborate with team members to define technical requirements and deliver scalable solutions</w:t>
      </w:r>
      <w:r w:rsidR="00420F2A">
        <w:t>.</w:t>
      </w:r>
    </w:p>
    <w:p w14:paraId="32C727F4" w14:textId="5994EB13" w:rsidR="003F1898" w:rsidRDefault="003F1898" w:rsidP="00420F2A">
      <w:pPr>
        <w:spacing w:line="360" w:lineRule="auto"/>
      </w:pPr>
      <w:r>
        <w:t>Website: flexire</w:t>
      </w:r>
      <w:r w:rsidR="00624FFA">
        <w:t>consulting.biz</w:t>
      </w:r>
    </w:p>
    <w:p w14:paraId="56C107FD" w14:textId="77777777" w:rsidR="00420F2A" w:rsidRDefault="00420F2A" w:rsidP="00420F2A">
      <w:pPr>
        <w:spacing w:line="360" w:lineRule="auto"/>
        <w:rPr>
          <w:b/>
        </w:rPr>
      </w:pPr>
    </w:p>
    <w:p w14:paraId="12288E69" w14:textId="175C9B5D" w:rsidR="00B82793" w:rsidRDefault="00000000" w:rsidP="00420F2A">
      <w:pPr>
        <w:spacing w:line="360" w:lineRule="auto"/>
      </w:pPr>
      <w:r>
        <w:rPr>
          <w:b/>
        </w:rPr>
        <w:lastRenderedPageBreak/>
        <w:t>Full Stack Developer | BAZ Studio | 2022 – Present</w:t>
      </w:r>
    </w:p>
    <w:p w14:paraId="38EC10A3" w14:textId="77777777" w:rsidR="00B82793" w:rsidRDefault="00000000" w:rsidP="00420F2A">
      <w:pPr>
        <w:spacing w:line="360" w:lineRule="auto"/>
      </w:pPr>
      <w:r>
        <w:t>- Designed, built, and maintained a TypeScript MERN e-commerce platform with an admin dashboard to manage orders, monitor visitor statistics, upload/edit products, and generate best-seller analytics.</w:t>
      </w:r>
      <w:r>
        <w:br/>
        <w:t>- Successfully migrated the project to Next.js, improving performance, SEO, and developer experience.</w:t>
      </w:r>
      <w:r>
        <w:br/>
        <w:t xml:space="preserve">- Website: </w:t>
      </w:r>
      <w:proofErr w:type="spellStart"/>
      <w:r>
        <w:t>bazofficial.xyz</w:t>
      </w:r>
      <w:proofErr w:type="spellEnd"/>
    </w:p>
    <w:p w14:paraId="5347036C" w14:textId="77777777" w:rsidR="00B82793" w:rsidRDefault="00000000" w:rsidP="00420F2A">
      <w:pPr>
        <w:spacing w:line="360" w:lineRule="auto"/>
      </w:pPr>
      <w:r>
        <w:rPr>
          <w:b/>
        </w:rPr>
        <w:t>Software Developer (Contract) | Cruise Central Entertainment | 2025</w:t>
      </w:r>
    </w:p>
    <w:p w14:paraId="665B27A4" w14:textId="77777777" w:rsidR="00B82793" w:rsidRDefault="00000000" w:rsidP="00420F2A">
      <w:pPr>
        <w:spacing w:line="360" w:lineRule="auto"/>
      </w:pPr>
      <w:r>
        <w:t>- Developed a ticketing platform using Next.js to facilitate online ticket sales.</w:t>
      </w:r>
      <w:r>
        <w:br/>
        <w:t>- Integrated secure payment solutions and optimized for scalability during high-traffic events.</w:t>
      </w:r>
    </w:p>
    <w:p w14:paraId="60EF2EC5" w14:textId="4C2423D8" w:rsidR="00420F2A" w:rsidRDefault="00420F2A" w:rsidP="00420F2A">
      <w:pPr>
        <w:spacing w:line="360" w:lineRule="auto"/>
      </w:pPr>
      <w:r>
        <w:t xml:space="preserve">- Website: </w:t>
      </w:r>
      <w:proofErr w:type="spellStart"/>
      <w:r>
        <w:t>cruisecentral.xyz</w:t>
      </w:r>
      <w:proofErr w:type="spellEnd"/>
    </w:p>
    <w:p w14:paraId="520C9D83" w14:textId="77777777" w:rsidR="00B82793" w:rsidRDefault="00000000" w:rsidP="00420F2A">
      <w:pPr>
        <w:spacing w:line="360" w:lineRule="auto"/>
      </w:pPr>
      <w:r>
        <w:rPr>
          <w:b/>
        </w:rPr>
        <w:t xml:space="preserve">Software Developer (Contract) | </w:t>
      </w:r>
      <w:proofErr w:type="spellStart"/>
      <w:r>
        <w:rPr>
          <w:b/>
        </w:rPr>
        <w:t>WovenKulture</w:t>
      </w:r>
      <w:proofErr w:type="spellEnd"/>
      <w:r>
        <w:rPr>
          <w:b/>
        </w:rPr>
        <w:t xml:space="preserve"> | 2025</w:t>
      </w:r>
    </w:p>
    <w:p w14:paraId="490389C0" w14:textId="77777777" w:rsidR="00B82793" w:rsidRDefault="00000000" w:rsidP="00420F2A">
      <w:pPr>
        <w:spacing w:line="360" w:lineRule="auto"/>
      </w:pPr>
      <w:r>
        <w:t>- Improved a Wix-built website under a 3-day deadline, delivering ahead of schedule and enhancing user experience and design consistency.</w:t>
      </w:r>
    </w:p>
    <w:p w14:paraId="42ADCB26" w14:textId="46DB1AFA" w:rsidR="00420F2A" w:rsidRDefault="00420F2A" w:rsidP="00420F2A">
      <w:pPr>
        <w:spacing w:line="360" w:lineRule="auto"/>
      </w:pPr>
      <w:r>
        <w:t>-Website: wovenkulture.com</w:t>
      </w:r>
    </w:p>
    <w:p w14:paraId="27C85874" w14:textId="77777777" w:rsidR="00B82793" w:rsidRDefault="00000000" w:rsidP="00420F2A">
      <w:pPr>
        <w:spacing w:line="360" w:lineRule="auto"/>
      </w:pPr>
      <w:r>
        <w:rPr>
          <w:b/>
        </w:rPr>
        <w:t>Software Developer (Contract) | Traditional Retail Brand | 2024</w:t>
      </w:r>
    </w:p>
    <w:p w14:paraId="4BF61B7A" w14:textId="77777777" w:rsidR="00B82793" w:rsidRDefault="00000000" w:rsidP="00420F2A">
      <w:pPr>
        <w:spacing w:line="360" w:lineRule="auto"/>
      </w:pPr>
      <w:r>
        <w:t>- Built a full-featured e-commerce platform with admin dashboard, user-side blog section, and blog management dashboard.</w:t>
      </w:r>
    </w:p>
    <w:p w14:paraId="3D0E1002" w14:textId="6B8013EC" w:rsidR="00420F2A" w:rsidRDefault="00420F2A" w:rsidP="00420F2A">
      <w:pPr>
        <w:spacing w:line="360" w:lineRule="auto"/>
      </w:pPr>
      <w:r>
        <w:t>- Website: Okanran-ajangbile.com</w:t>
      </w:r>
    </w:p>
    <w:p w14:paraId="3B890025" w14:textId="77777777" w:rsidR="00B82793" w:rsidRDefault="00000000" w:rsidP="00420F2A">
      <w:pPr>
        <w:spacing w:line="360" w:lineRule="auto"/>
      </w:pPr>
      <w:r>
        <w:rPr>
          <w:b/>
        </w:rPr>
        <w:t>Software Developer (Contract) | Jam Foundation | 2023</w:t>
      </w:r>
    </w:p>
    <w:p w14:paraId="11D769B4" w14:textId="31C8632D" w:rsidR="00B82793" w:rsidRDefault="00000000" w:rsidP="00420F2A">
      <w:pPr>
        <w:spacing w:line="360" w:lineRule="auto"/>
      </w:pPr>
      <w:r>
        <w:t xml:space="preserve">- </w:t>
      </w:r>
      <w:r w:rsidR="00624FFA" w:rsidRPr="00624FFA">
        <w:t>Built and deployed a fully responsive blog website with a custom admin dashboard, enabling non-technical team members to publish posts and announcements, improving content update speed by 50%</w:t>
      </w:r>
      <w:r>
        <w:t>.</w:t>
      </w:r>
    </w:p>
    <w:p w14:paraId="70B92E93" w14:textId="16F5691F" w:rsidR="00420F2A" w:rsidRDefault="00420F2A" w:rsidP="00420F2A">
      <w:pPr>
        <w:spacing w:line="360" w:lineRule="auto"/>
      </w:pPr>
      <w:r>
        <w:t>- Website:</w:t>
      </w:r>
      <w:r w:rsidR="00487258">
        <w:t xml:space="preserve"> jamfoundation.</w:t>
      </w:r>
      <w:r w:rsidR="00624FFA">
        <w:t>org.ng</w:t>
      </w:r>
    </w:p>
    <w:p w14:paraId="3DD01A61" w14:textId="77777777" w:rsidR="00624FFA" w:rsidRDefault="00624FFA" w:rsidP="00420F2A">
      <w:pPr>
        <w:spacing w:line="360" w:lineRule="auto"/>
      </w:pPr>
    </w:p>
    <w:p w14:paraId="0FFEE533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lastRenderedPageBreak/>
        <w:t>Education</w:t>
      </w:r>
    </w:p>
    <w:p w14:paraId="40ABA1F4" w14:textId="1093195F" w:rsidR="00B82793" w:rsidRDefault="00000000" w:rsidP="00420F2A">
      <w:pPr>
        <w:spacing w:line="360" w:lineRule="auto"/>
      </w:pPr>
      <w:r>
        <w:t>B.Eng. Electrical and Electronics Engineering | University</w:t>
      </w:r>
      <w:r w:rsidR="00420F2A">
        <w:t xml:space="preserve"> of Ilorin</w:t>
      </w:r>
      <w:r>
        <w:t xml:space="preserve">, </w:t>
      </w:r>
      <w:r w:rsidR="00420F2A">
        <w:t>2016-2022</w:t>
      </w:r>
    </w:p>
    <w:p w14:paraId="1370F1F9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t>Key Achievements &amp; Strengths</w:t>
      </w:r>
    </w:p>
    <w:p w14:paraId="6EFF993F" w14:textId="77777777" w:rsidR="00B82793" w:rsidRDefault="00000000" w:rsidP="00420F2A">
      <w:pPr>
        <w:spacing w:line="360" w:lineRule="auto"/>
      </w:pPr>
      <w:r>
        <w:t xml:space="preserve">- Proven ability to deliver projects under tight deadlines (e.g., </w:t>
      </w:r>
      <w:proofErr w:type="spellStart"/>
      <w:r>
        <w:t>WovenKulture</w:t>
      </w:r>
      <w:proofErr w:type="spellEnd"/>
      <w:r>
        <w:t xml:space="preserve"> 3-day website improvement).</w:t>
      </w:r>
      <w:r>
        <w:br/>
        <w:t>- Strong problem-solving aptitude and ability to work independently with minimal supervision.</w:t>
      </w:r>
      <w:r>
        <w:br/>
        <w:t>- Experienced in project management and collaborating with designers, analysts, and stakeholders.</w:t>
      </w:r>
      <w:r>
        <w:br/>
        <w:t>- Skilled at optimizing web performance and ensuring responsive, user-friendly UI.</w:t>
      </w:r>
    </w:p>
    <w:sectPr w:rsidR="00B82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784288">
    <w:abstractNumId w:val="8"/>
  </w:num>
  <w:num w:numId="2" w16cid:durableId="1229145183">
    <w:abstractNumId w:val="6"/>
  </w:num>
  <w:num w:numId="3" w16cid:durableId="1557547567">
    <w:abstractNumId w:val="5"/>
  </w:num>
  <w:num w:numId="4" w16cid:durableId="1952466535">
    <w:abstractNumId w:val="4"/>
  </w:num>
  <w:num w:numId="5" w16cid:durableId="1597668016">
    <w:abstractNumId w:val="7"/>
  </w:num>
  <w:num w:numId="6" w16cid:durableId="310408156">
    <w:abstractNumId w:val="3"/>
  </w:num>
  <w:num w:numId="7" w16cid:durableId="578099018">
    <w:abstractNumId w:val="2"/>
  </w:num>
  <w:num w:numId="8" w16cid:durableId="584144187">
    <w:abstractNumId w:val="1"/>
  </w:num>
  <w:num w:numId="9" w16cid:durableId="191327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E47"/>
    <w:rsid w:val="0029639D"/>
    <w:rsid w:val="00326F90"/>
    <w:rsid w:val="003F1898"/>
    <w:rsid w:val="00420F2A"/>
    <w:rsid w:val="004703FB"/>
    <w:rsid w:val="00487258"/>
    <w:rsid w:val="00624FFA"/>
    <w:rsid w:val="008678F4"/>
    <w:rsid w:val="00AA1D8D"/>
    <w:rsid w:val="00AE7823"/>
    <w:rsid w:val="00B47730"/>
    <w:rsid w:val="00B82793"/>
    <w:rsid w:val="00C30EFA"/>
    <w:rsid w:val="00CB0664"/>
    <w:rsid w:val="00CC375C"/>
    <w:rsid w:val="00D52DBE"/>
    <w:rsid w:val="00ED1B3D"/>
    <w:rsid w:val="00F628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D96AB"/>
  <w14:defaultImageDpi w14:val="300"/>
  <w15:docId w15:val="{8B4C731A-DDB9-4314-8F31-74E4D92A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678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qeebadeyinka.vercel.app" TargetMode="External"/><Relationship Id="rId3" Type="http://schemas.openxmlformats.org/officeDocument/2006/relationships/styles" Target="styles.xml"/><Relationship Id="rId7" Type="http://schemas.openxmlformats.org/officeDocument/2006/relationships/hyperlink" Target="linkedin.com/in/roqeeb-adeyink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ithub.com/zoooom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428</Words>
  <Characters>2931</Characters>
  <Application>Microsoft Office Word</Application>
  <DocSecurity>0</DocSecurity>
  <Lines>66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Adeyinka Roqeeb</cp:lastModifiedBy>
  <cp:revision>10</cp:revision>
  <dcterms:created xsi:type="dcterms:W3CDTF">2013-12-23T23:15:00Z</dcterms:created>
  <dcterms:modified xsi:type="dcterms:W3CDTF">2025-09-26T22:22:00Z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e782c688-0de4-4eaa-908b-76222f3240b3</vt:lpwstr>
  </property>
</Properties>
</file>